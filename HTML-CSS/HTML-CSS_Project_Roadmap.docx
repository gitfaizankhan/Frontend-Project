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HTML-CSS Project Roadmap</w:t>
      </w:r>
    </w:p>
    <w:p>
      <w:pPr>
        <w:pStyle w:val="Heading1"/>
      </w:pPr>
      <w:r>
        <w:t>HTML-CSS Project Roadmap (With Resources)</w:t>
      </w:r>
    </w:p>
    <w:p/>
    <w:p>
      <w:r>
        <w:t>A complete roadmap of 60 projects (basic to advanced), each introducing essential CSS properties and gradually incorporating JavaScript DOM features.</w:t>
      </w:r>
    </w:p>
    <w:p/>
    <w:p/>
    <w:p>
      <w:pPr>
        <w:pStyle w:val="Heading1"/>
      </w:pPr>
      <w:r>
        <w:t>🌱 Basic Projects (1–25)</w:t>
      </w:r>
    </w:p>
    <w:p/>
    <w:p>
      <w:r>
        <w:t>1. **Personal Portfolio Homepage** - Intro to layout, typography, color schemes.</w:t>
      </w:r>
    </w:p>
    <w:p>
      <w:r>
        <w:t xml:space="preserve">   - [Template](https://codepen.io/tutsplus/pen/QWjObpg)</w:t>
      </w:r>
    </w:p>
    <w:p>
      <w:r>
        <w:t>2. **Simple Contact Form UI** - Form styling, labels, input types.</w:t>
      </w:r>
    </w:p>
    <w:p>
      <w:r>
        <w:t xml:space="preserve">   - [Guide](https://www.w3schools.com/html/html_forms.asp)</w:t>
      </w:r>
    </w:p>
    <w:p>
      <w:r>
        <w:t>3. **Business Card** - Box model, borders, shadows.</w:t>
      </w:r>
    </w:p>
    <w:p>
      <w:r>
        <w:t xml:space="preserve">   - [Example](https://codepen.io/dcode-software/pen/zYpPLpo)</w:t>
      </w:r>
    </w:p>
    <w:p>
      <w:r>
        <w:t>4. **Newsletter Signup UI** - Flexbox, alignment.</w:t>
      </w:r>
    </w:p>
    <w:p>
      <w:r>
        <w:t>5. **Login Page Design** - Centering, form layout.</w:t>
      </w:r>
    </w:p>
    <w:p>
      <w:r>
        <w:t>6. **Registration Form UI** - Fieldsets, form validation (HTML5).</w:t>
      </w:r>
    </w:p>
    <w:p>
      <w:r>
        <w:t>7. **Responsive Navigation Bar** - Flexbox, media queries.</w:t>
      </w:r>
    </w:p>
    <w:p>
      <w:r>
        <w:t>8. **Product Card UI** - Box-shadow, hover effects.</w:t>
      </w:r>
    </w:p>
    <w:p>
      <w:r>
        <w:t>9. **404 Error Page** - Creative design with CSS.</w:t>
      </w:r>
    </w:p>
    <w:p>
      <w:r>
        <w:t>10. **Pricing Table** - Columns, buttons.</w:t>
      </w:r>
    </w:p>
    <w:p>
      <w:r>
        <w:t>11. **Team Member Grid** - Grid layout, images.</w:t>
      </w:r>
    </w:p>
    <w:p>
      <w:r>
        <w:t>12. **Simple Landing Page** - Hero section, CTA.</w:t>
      </w:r>
    </w:p>
    <w:p>
      <w:r>
        <w:t>13. **Image Gallery (CSS Grid)** - Grid, hover effects.</w:t>
      </w:r>
    </w:p>
    <w:p>
      <w:r>
        <w:t>14. **Testimonial Slider (Static)** - Text styling.</w:t>
      </w:r>
    </w:p>
    <w:p>
      <w:r>
        <w:t>15. **Responsive Footer** - Layout and responsiveness.</w:t>
      </w:r>
    </w:p>
    <w:p>
      <w:r>
        <w:t>16. **Basic Modal Popup (JS toggle)** - `display`, `opacity`, `z-index`.</w:t>
      </w:r>
    </w:p>
    <w:p>
      <w:r>
        <w:t>17. **Tooltip on Hover** - `::after`, absolute positioning.</w:t>
      </w:r>
    </w:p>
    <w:p>
      <w:r>
        <w:t>18. **Progress Bar (CSS only)** - Transitions, animations.</w:t>
      </w:r>
    </w:p>
    <w:p>
      <w:r>
        <w:t>19. **Skill Bar Animation** - Width animation.</w:t>
      </w:r>
    </w:p>
    <w:p>
      <w:r>
        <w:t>20. **Accordion (CSS-only)** - Checkbox hack.</w:t>
      </w:r>
    </w:p>
    <w:p>
      <w:r>
        <w:t>21. **Dropdown Menu** - `:hover`, positioning.</w:t>
      </w:r>
    </w:p>
    <w:p>
      <w:r>
        <w:t>22. **Social Media Buttons** - Icons, hover states.</w:t>
      </w:r>
    </w:p>
    <w:p>
      <w:r>
        <w:t>23. **Blog Post Layout** - Text layout, responsive images.</w:t>
      </w:r>
    </w:p>
    <w:p>
      <w:r>
        <w:t>24. **Responsive Two-Column Layout** - Flex or grid.</w:t>
      </w:r>
    </w:p>
    <w:p>
      <w:r>
        <w:t>25. **Weather Card UI (input + display)** - Basic JS DOM.</w:t>
      </w:r>
    </w:p>
    <w:p/>
    <w:p/>
    <w:p>
      <w:pPr>
        <w:pStyle w:val="Heading1"/>
      </w:pPr>
      <w:r>
        <w:t>⚙️ Medium Projects (26–50)</w:t>
      </w:r>
    </w:p>
    <w:p/>
    <w:p>
      <w:r>
        <w:t>26. **Interactive To-Do List** - `createElement`, `appendChild`, events.</w:t>
      </w:r>
    </w:p>
    <w:p>
      <w:r>
        <w:t>27. **Movie Card Hover Effects** - Transforms, pseudo-elements.</w:t>
      </w:r>
    </w:p>
    <w:p>
      <w:r>
        <w:t>28. **Music Player UI** - Button styling, JS play toggle.</w:t>
      </w:r>
    </w:p>
    <w:p>
      <w:r>
        <w:t>29. **Simple Image Slider** - JS controlled.</w:t>
      </w:r>
    </w:p>
    <w:p>
      <w:r>
        <w:t>30. **Countdown Timer** - JS date/time, DOM update.</w:t>
      </w:r>
    </w:p>
    <w:p>
      <w:r>
        <w:t>31. **Accordion FAQ Section** - DOM toggle.</w:t>
      </w:r>
    </w:p>
    <w:p>
      <w:r>
        <w:t>32. **Quiz App UI** - DOM manipulation, events.</w:t>
      </w:r>
    </w:p>
    <w:p>
      <w:r>
        <w:t>33. **Hamburger Menu** - JS toggle class.</w:t>
      </w:r>
    </w:p>
    <w:p>
      <w:r>
        <w:t>34. **Dark/Light Mode Toggle** - CSS variables, classList.</w:t>
      </w:r>
    </w:p>
    <w:p>
      <w:r>
        <w:t>35. **Form Validation** - Basic JS validation.</w:t>
      </w:r>
    </w:p>
    <w:p>
      <w:r>
        <w:t>36. **Responsive Blog + Sidebar** - Grid/flex, media queries.</w:t>
      </w:r>
    </w:p>
    <w:p>
      <w:r>
        <w:t>37. **Parallax Landing Page** - Background-attachment, transform.</w:t>
      </w:r>
    </w:p>
    <w:p>
      <w:r>
        <w:t>38. **Tabbed Component UI** - JS toggle tab content.</w:t>
      </w:r>
    </w:p>
    <w:p>
      <w:r>
        <w:t>39. **Portfolio with Filters** - JS filter function.</w:t>
      </w:r>
    </w:p>
    <w:p>
      <w:r>
        <w:t>40. **CSS Animation Gallery** - `@keyframes`, hover transitions.</w:t>
      </w:r>
    </w:p>
    <w:p>
      <w:r>
        <w:t>41. **Testimonial Carousel** - JS slide logic.</w:t>
      </w:r>
    </w:p>
    <w:p>
      <w:r>
        <w:t>42. **Multi-step Form** - Step indicators, JS control.</w:t>
      </w:r>
    </w:p>
    <w:p>
      <w:r>
        <w:t>43. **Sticky Navbar** - `position: sticky`, scroll events.</w:t>
      </w:r>
    </w:p>
    <w:p>
      <w:r>
        <w:t>44. **Mini Calculator** - JS operations.</w:t>
      </w:r>
    </w:p>
    <w:p>
      <w:r>
        <w:t>45. **Typing Text Effect** - Recursive JS function.</w:t>
      </w:r>
    </w:p>
    <w:p>
      <w:r>
        <w:t>46. **Image Zoom on Hover** - `transform: scale()`.</w:t>
      </w:r>
    </w:p>
    <w:p>
      <w:r>
        <w:t>47. **Responsive Dashboard Layout** - Grid system.</w:t>
      </w:r>
    </w:p>
    <w:p>
      <w:r>
        <w:t>48. **Mobile App Landing Page** - Media queries.</w:t>
      </w:r>
    </w:p>
    <w:p>
      <w:r>
        <w:t>49. **Character Counter** - `input` events.</w:t>
      </w:r>
    </w:p>
    <w:p>
      <w:r>
        <w:t>50. **Password Strength Checker** - Regex, dynamic style.</w:t>
      </w:r>
    </w:p>
    <w:p/>
    <w:p/>
    <w:p>
      <w:pPr>
        <w:pStyle w:val="Heading1"/>
      </w:pPr>
      <w:r>
        <w:t>🔥 Advanced Projects (51–60)</w:t>
      </w:r>
    </w:p>
    <w:p/>
    <w:p>
      <w:r>
        <w:t>51. **E-commerce Product Page** - Add to cart count with JS.</w:t>
      </w:r>
    </w:p>
    <w:p>
      <w:r>
        <w:t>52. **Full Multi-page Portfolio** - Navigation, scroll effects.</w:t>
      </w:r>
    </w:p>
    <w:p>
      <w:r>
        <w:t>53. **Inline Form Validation** - Real-time input feedback.</w:t>
      </w:r>
    </w:p>
    <w:p>
      <w:r>
        <w:t>54. **Custom File Upload UI** - File input styling.</w:t>
      </w:r>
    </w:p>
    <w:p>
      <w:r>
        <w:t>55. **Interactive Recipe App** - Search/filter with DOM.</w:t>
      </w:r>
    </w:p>
    <w:p>
      <w:r>
        <w:t>56. **Admin Dashboard UI** - Chart placeholders, layout.</w:t>
      </w:r>
    </w:p>
    <w:p>
      <w:r>
        <w:t>57. **Drag &amp; Drop List** - `dragstart`, `drop`, event listeners.</w:t>
      </w:r>
    </w:p>
    <w:p>
      <w:r>
        <w:t>58. **Weather App UI** - Dynamic background update.</w:t>
      </w:r>
    </w:p>
    <w:p>
      <w:r>
        <w:t>59. **Custom Video Player** - Play, pause, range input.</w:t>
      </w:r>
    </w:p>
    <w:p>
      <w:r>
        <w:t>60. **Complete E-commerce Frontend** - Cart logic, checkout form, responsive grid.</w:t>
      </w:r>
    </w:p>
    <w:p/>
    <w:p/>
    <w:p>
      <w:r>
        <w:t>Would you like this in **PDF** or **Notion/Markdown** format for daily use and tracking?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